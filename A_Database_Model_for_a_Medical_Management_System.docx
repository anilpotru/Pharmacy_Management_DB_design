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A Database Model for a Medical Management System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A Database Model for a Medical Management System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Patient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PatientID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Gender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PhoneNumber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Doctor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Gender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DoctorType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MedicineStock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MedicineID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MedicineName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BatchNumber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MedicineManufacturer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StockQty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ExpiryDate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DoctorPrescription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PatientID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PrescriptionDetails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MedicineID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OrderSummary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MedicalStaffID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MedicalStaffEmployee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MedicalStaffID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Location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HiringDate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BillSummary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BillID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BillDate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PatientID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TotalPaid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Doctor_DoctorType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DoctorType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Doctor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DoctorType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DoctorType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PrescriptionDetails_DoctorPrescription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DoctorPrescription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PrescriptionDetails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PrescriptionDetails_MedicineStock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MedicineStock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PrescriptionDetails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MedicineID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MedicineID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OrderSummary_MedicalStaffEmployee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MedicalStaffEmployee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OrderSummary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MedicalStaffID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MedicalStaffID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DoctorPrescription_Patient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Patient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DoctorPrescription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PatientID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PatientID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DoctorPrescription_Doctor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Doctor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DoctorPrescription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DoctorID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OrderSummary_DoctorPrescription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DoctorPrescription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OrderSummary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PrescriptionID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BillSummary_OrderSummary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OrderSummary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BillSummary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BillSummary_Patient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Patient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BillSummary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PatientID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PatientID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A Database Model for a Medical Management System, mysql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